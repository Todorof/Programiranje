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C03" w:rsidRPr="00E80EF4" w:rsidRDefault="00E5444F">
      <w:pPr>
        <w:pStyle w:val="Heading1"/>
        <w:rPr>
          <w:color w:val="auto"/>
          <w:sz w:val="36"/>
        </w:rPr>
      </w:pPr>
      <w:r w:rsidRPr="00E80EF4">
        <w:rPr>
          <w:color w:val="auto"/>
          <w:sz w:val="36"/>
        </w:rPr>
        <w:t>Извештај за споредба на алгоритми за сортирање</w:t>
      </w:r>
    </w:p>
    <w:p w:rsidR="00872C03" w:rsidRPr="00E80EF4" w:rsidRDefault="00E5444F">
      <w:pPr>
        <w:pStyle w:val="Heading2"/>
        <w:rPr>
          <w:color w:val="auto"/>
        </w:rPr>
      </w:pPr>
      <w:r w:rsidRPr="00E80EF4">
        <w:rPr>
          <w:color w:val="auto"/>
        </w:rPr>
        <w:t>Вовед</w:t>
      </w:r>
    </w:p>
    <w:p w:rsidR="00E80EF4" w:rsidRDefault="00E5444F" w:rsidP="00E80EF4">
      <w:pPr>
        <w:rPr>
          <w:lang w:val="mk-MK"/>
        </w:rPr>
      </w:pPr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експериме</w:t>
      </w:r>
      <w:r w:rsidR="00E80EF4">
        <w:t>нт</w:t>
      </w:r>
      <w:proofErr w:type="spellEnd"/>
      <w:r w:rsidR="00E80EF4">
        <w:t xml:space="preserve"> е </w:t>
      </w:r>
      <w:proofErr w:type="spellStart"/>
      <w:r w:rsidR="00E80EF4">
        <w:t>да</w:t>
      </w:r>
      <w:proofErr w:type="spellEnd"/>
      <w:r w:rsidR="00E80EF4">
        <w:t xml:space="preserve"> </w:t>
      </w:r>
      <w:proofErr w:type="spellStart"/>
      <w:r w:rsidR="00E80EF4">
        <w:t>се</w:t>
      </w:r>
      <w:proofErr w:type="spellEnd"/>
      <w:r w:rsidR="00E80EF4">
        <w:t xml:space="preserve"> </w:t>
      </w:r>
      <w:proofErr w:type="spellStart"/>
      <w:r w:rsidR="00E80EF4">
        <w:t>споредат</w:t>
      </w:r>
      <w:proofErr w:type="spellEnd"/>
      <w:r w:rsidR="00E80EF4">
        <w:t xml:space="preserve"> </w:t>
      </w:r>
      <w:proofErr w:type="spellStart"/>
      <w:r w:rsidR="00E80EF4">
        <w:t>вр</w:t>
      </w:r>
      <w:proofErr w:type="spellEnd"/>
      <w:r w:rsidR="00E80EF4">
        <w:rPr>
          <w:lang w:val="mk-MK"/>
        </w:rPr>
        <w:t xml:space="preserve">емето што им е потребно на сите алгоритми за </w:t>
      </w:r>
      <w:proofErr w:type="spellStart"/>
      <w:r>
        <w:t>сортирање</w:t>
      </w:r>
      <w:proofErr w:type="spellEnd"/>
      <w:r>
        <w:t>: Quick Sort, Merge Sort, Insertion Sort и Selection Sort.</w:t>
      </w:r>
      <w:r>
        <w:br/>
      </w:r>
      <w:proofErr w:type="spellStart"/>
      <w:proofErr w:type="gramStart"/>
      <w:r>
        <w:t>Тестирањата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извршени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100,000 </w:t>
      </w:r>
      <w:proofErr w:type="spellStart"/>
      <w:r w:rsidR="00E80EF4">
        <w:t>елементи</w:t>
      </w:r>
      <w:proofErr w:type="spellEnd"/>
      <w:r w:rsidR="00E80EF4">
        <w:t xml:space="preserve"> </w:t>
      </w:r>
      <w:proofErr w:type="spellStart"/>
      <w:r w:rsidR="00E80EF4">
        <w:t>со</w:t>
      </w:r>
      <w:proofErr w:type="spellEnd"/>
      <w:r w:rsidR="00E80EF4">
        <w:t xml:space="preserve"> </w:t>
      </w:r>
      <w:r w:rsidR="00E80EF4">
        <w:rPr>
          <w:lang w:val="mk-MK"/>
        </w:rPr>
        <w:t>рандом</w:t>
      </w:r>
      <w:r>
        <w:t xml:space="preserve"> </w:t>
      </w:r>
      <w:proofErr w:type="spellStart"/>
      <w:r>
        <w:t>генерирани</w:t>
      </w:r>
      <w:proofErr w:type="spellEnd"/>
      <w:r>
        <w:t xml:space="preserve"> </w:t>
      </w:r>
      <w:proofErr w:type="spellStart"/>
      <w:r>
        <w:t>вредности</w:t>
      </w:r>
      <w:proofErr w:type="spellEnd"/>
      <w:r>
        <w:t>.</w:t>
      </w:r>
      <w:proofErr w:type="gramEnd"/>
      <w:r>
        <w:br/>
      </w:r>
      <w:r>
        <w:br/>
      </w:r>
      <w:r w:rsidRPr="00E80EF4">
        <w:rPr>
          <w:b/>
        </w:rPr>
        <w:t>Хардвер на кој е извршено тестирањето</w:t>
      </w:r>
      <w:proofErr w:type="gramStart"/>
      <w:r w:rsidRPr="00E80EF4">
        <w:rPr>
          <w:b/>
        </w:rPr>
        <w:t>:</w:t>
      </w:r>
      <w:proofErr w:type="gramEnd"/>
      <w:r>
        <w:br/>
        <w:t>- CPU: Intel(R) Core(TM) i7-8700 @ 3.20GHz</w:t>
      </w:r>
      <w:r>
        <w:br/>
        <w:t>- RAM: 16 GB 2667MT/s</w:t>
      </w:r>
      <w:r>
        <w:br/>
        <w:t xml:space="preserve">- GPU: NVIDIA </w:t>
      </w:r>
      <w:proofErr w:type="spellStart"/>
      <w:r>
        <w:t>GeForce</w:t>
      </w:r>
      <w:proofErr w:type="spellEnd"/>
      <w:r>
        <w:t xml:space="preserve"> GTX 1060 6GB</w:t>
      </w:r>
    </w:p>
    <w:p w:rsidR="00BF72BB" w:rsidRPr="00E5444F" w:rsidRDefault="00BF72BB" w:rsidP="00E5444F">
      <w:pPr>
        <w:pStyle w:val="Heading2"/>
        <w:rPr>
          <w:color w:val="auto"/>
          <w:sz w:val="32"/>
        </w:rPr>
      </w:pPr>
      <w:proofErr w:type="spellStart"/>
      <w:r w:rsidRPr="00E5444F">
        <w:rPr>
          <w:color w:val="auto"/>
          <w:sz w:val="32"/>
        </w:rPr>
        <w:t>Краток</w:t>
      </w:r>
      <w:proofErr w:type="spellEnd"/>
      <w:r w:rsidRPr="00E5444F">
        <w:rPr>
          <w:color w:val="auto"/>
          <w:sz w:val="32"/>
        </w:rPr>
        <w:t xml:space="preserve"> </w:t>
      </w:r>
      <w:proofErr w:type="spellStart"/>
      <w:r w:rsidRPr="00E5444F">
        <w:rPr>
          <w:color w:val="auto"/>
          <w:sz w:val="32"/>
        </w:rPr>
        <w:t>опис</w:t>
      </w:r>
      <w:proofErr w:type="spellEnd"/>
      <w:r w:rsidRPr="00E5444F">
        <w:rPr>
          <w:color w:val="auto"/>
          <w:sz w:val="32"/>
        </w:rPr>
        <w:t xml:space="preserve"> </w:t>
      </w:r>
      <w:proofErr w:type="spellStart"/>
      <w:r w:rsidRPr="00E5444F">
        <w:rPr>
          <w:color w:val="auto"/>
          <w:sz w:val="32"/>
        </w:rPr>
        <w:t>на</w:t>
      </w:r>
      <w:proofErr w:type="spellEnd"/>
      <w:r w:rsidRPr="00E5444F">
        <w:rPr>
          <w:color w:val="auto"/>
          <w:sz w:val="32"/>
        </w:rPr>
        <w:t xml:space="preserve"> </w:t>
      </w:r>
      <w:proofErr w:type="spellStart"/>
      <w:r w:rsidRPr="00E5444F">
        <w:rPr>
          <w:color w:val="auto"/>
          <w:sz w:val="32"/>
        </w:rPr>
        <w:t>алгоритмите</w:t>
      </w:r>
      <w:proofErr w:type="spellEnd"/>
    </w:p>
    <w:p w:rsidR="00BF72BB" w:rsidRPr="00E5444F" w:rsidRDefault="00BF72BB" w:rsidP="00E5444F">
      <w:pPr>
        <w:pStyle w:val="Heading2"/>
        <w:rPr>
          <w:color w:val="auto"/>
          <w:sz w:val="28"/>
          <w:lang w:val="mk-MK"/>
        </w:rPr>
      </w:pPr>
      <w:r w:rsidRPr="00E5444F">
        <w:rPr>
          <w:color w:val="auto"/>
          <w:sz w:val="28"/>
          <w:lang w:val="mk-MK"/>
        </w:rPr>
        <w:t>Quick Sort</w:t>
      </w:r>
    </w:p>
    <w:p w:rsidR="00BF72BB" w:rsidRPr="00E5444F" w:rsidRDefault="00BF72BB" w:rsidP="00BF72BB">
      <w:pPr>
        <w:pStyle w:val="NormalWeb"/>
        <w:rPr>
          <w:rFonts w:asciiTheme="minorHAnsi" w:hAnsiTheme="minorHAnsi"/>
          <w:lang w:val="mk-MK"/>
        </w:rPr>
      </w:pPr>
      <w:r w:rsidRPr="00E5444F">
        <w:rPr>
          <w:rFonts w:asciiTheme="minorHAnsi" w:hAnsiTheme="minorHAnsi"/>
          <w:lang w:val="mk-MK"/>
        </w:rPr>
        <w:t>Quick Sort е еден од најбрзите алгоритми за сортирање. Работи по принцип на „раздели и владеј“ (divide and conquer). Се избира еден елемент-pivot и низата се дели на два дела: помали и поголеми елементи од pivot-от. Алгоритмот потоа рекурзивно ја сортира секоја половина.</w:t>
      </w:r>
    </w:p>
    <w:p w:rsidR="00BF72BB" w:rsidRPr="00E5444F" w:rsidRDefault="00BF72BB" w:rsidP="00BF72BB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proofErr w:type="spellStart"/>
      <w:r w:rsidRPr="00E5444F">
        <w:rPr>
          <w:rStyle w:val="Strong"/>
          <w:rFonts w:asciiTheme="minorHAnsi" w:hAnsiTheme="minorHAnsi"/>
        </w:rPr>
        <w:t>Временска</w:t>
      </w:r>
      <w:proofErr w:type="spellEnd"/>
      <w:r w:rsidRPr="00E5444F">
        <w:rPr>
          <w:rStyle w:val="Strong"/>
          <w:rFonts w:asciiTheme="minorHAnsi" w:hAnsiTheme="minorHAnsi"/>
        </w:rPr>
        <w:t xml:space="preserve"> </w:t>
      </w:r>
      <w:proofErr w:type="spellStart"/>
      <w:r w:rsidRPr="00E5444F">
        <w:rPr>
          <w:rStyle w:val="Strong"/>
          <w:rFonts w:asciiTheme="minorHAnsi" w:hAnsiTheme="minorHAnsi"/>
        </w:rPr>
        <w:t>сложеност</w:t>
      </w:r>
      <w:proofErr w:type="spellEnd"/>
      <w:r w:rsidRPr="00E5444F">
        <w:rPr>
          <w:rFonts w:asciiTheme="minorHAnsi" w:hAnsiTheme="minorHAnsi"/>
        </w:rPr>
        <w:t>:</w:t>
      </w:r>
    </w:p>
    <w:p w:rsidR="00BF72BB" w:rsidRPr="00E5444F" w:rsidRDefault="00BF72BB" w:rsidP="00BF72BB">
      <w:pPr>
        <w:pStyle w:val="NormalWeb"/>
        <w:numPr>
          <w:ilvl w:val="1"/>
          <w:numId w:val="10"/>
        </w:numPr>
        <w:rPr>
          <w:rFonts w:asciiTheme="minorHAnsi" w:hAnsiTheme="minorHAnsi"/>
        </w:rPr>
      </w:pPr>
      <w:proofErr w:type="spellStart"/>
      <w:r w:rsidRPr="00E5444F">
        <w:rPr>
          <w:rFonts w:asciiTheme="minorHAnsi" w:hAnsiTheme="minorHAnsi"/>
        </w:rPr>
        <w:t>Просечно</w:t>
      </w:r>
      <w:proofErr w:type="spellEnd"/>
      <w:r w:rsidRPr="00E5444F">
        <w:rPr>
          <w:rFonts w:asciiTheme="minorHAnsi" w:hAnsiTheme="minorHAnsi"/>
        </w:rPr>
        <w:t xml:space="preserve">: </w:t>
      </w:r>
      <w:r w:rsidRPr="00E5444F">
        <w:rPr>
          <w:rStyle w:val="katex-mathml"/>
          <w:rFonts w:asciiTheme="minorHAnsi" w:eastAsiaTheme="majorEastAsia" w:hAnsiTheme="minorHAnsi"/>
        </w:rPr>
        <w:t>O(</w:t>
      </w:r>
      <w:proofErr w:type="spellStart"/>
      <w:r w:rsidRPr="00E5444F">
        <w:rPr>
          <w:rStyle w:val="katex-mathml"/>
          <w:rFonts w:asciiTheme="minorHAnsi" w:eastAsiaTheme="majorEastAsia" w:hAnsiTheme="minorHAnsi"/>
        </w:rPr>
        <w:t>nlogn</w:t>
      </w:r>
      <w:proofErr w:type="spellEnd"/>
      <w:r w:rsidRPr="00E5444F">
        <w:rPr>
          <w:rStyle w:val="katex-mathml"/>
          <w:rFonts w:asciiTheme="minorHAnsi" w:eastAsiaTheme="majorEastAsia" w:hAnsiTheme="minorHAnsi"/>
          <w:lang w:val="mk-MK"/>
        </w:rPr>
        <w:t>)</w:t>
      </w:r>
    </w:p>
    <w:p w:rsidR="00BF72BB" w:rsidRPr="00E5444F" w:rsidRDefault="00BF72BB" w:rsidP="00BF72BB">
      <w:pPr>
        <w:pStyle w:val="NormalWeb"/>
        <w:numPr>
          <w:ilvl w:val="1"/>
          <w:numId w:val="10"/>
        </w:numPr>
        <w:rPr>
          <w:rFonts w:asciiTheme="minorHAnsi" w:hAnsiTheme="minorHAnsi"/>
        </w:rPr>
      </w:pPr>
      <w:proofErr w:type="spellStart"/>
      <w:r w:rsidRPr="00E5444F">
        <w:rPr>
          <w:rFonts w:asciiTheme="minorHAnsi" w:hAnsiTheme="minorHAnsi"/>
        </w:rPr>
        <w:t>Најлошо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сценарио</w:t>
      </w:r>
      <w:proofErr w:type="spellEnd"/>
      <w:r w:rsidRPr="00E5444F">
        <w:rPr>
          <w:rFonts w:asciiTheme="minorHAnsi" w:hAnsiTheme="minorHAnsi"/>
        </w:rPr>
        <w:t xml:space="preserve">: </w:t>
      </w:r>
      <w:r w:rsidRPr="00E5444F">
        <w:rPr>
          <w:rStyle w:val="katex-mathml"/>
          <w:rFonts w:asciiTheme="minorHAnsi" w:eastAsiaTheme="majorEastAsia" w:hAnsiTheme="minorHAnsi"/>
        </w:rPr>
        <w:t>O(n²</w:t>
      </w:r>
      <w:r w:rsidRPr="00E5444F">
        <w:rPr>
          <w:rStyle w:val="katex-mathml"/>
          <w:rFonts w:asciiTheme="minorHAnsi" w:eastAsiaTheme="majorEastAsia" w:hAnsiTheme="minorHAnsi"/>
          <w:lang w:val="mk-MK"/>
        </w:rPr>
        <w:t>)</w:t>
      </w:r>
      <w:r w:rsidRPr="00E5444F">
        <w:rPr>
          <w:rFonts w:asciiTheme="minorHAnsi" w:hAnsiTheme="minorHAnsi"/>
        </w:rPr>
        <w:t xml:space="preserve"> (</w:t>
      </w:r>
      <w:proofErr w:type="spellStart"/>
      <w:r w:rsidRPr="00E5444F">
        <w:rPr>
          <w:rFonts w:asciiTheme="minorHAnsi" w:hAnsiTheme="minorHAnsi"/>
        </w:rPr>
        <w:t>ако</w:t>
      </w:r>
      <w:proofErr w:type="spellEnd"/>
      <w:r w:rsidRPr="00E5444F">
        <w:rPr>
          <w:rFonts w:asciiTheme="minorHAnsi" w:hAnsiTheme="minorHAnsi"/>
        </w:rPr>
        <w:t xml:space="preserve"> pivot-</w:t>
      </w:r>
      <w:proofErr w:type="spellStart"/>
      <w:r w:rsidRPr="00E5444F">
        <w:rPr>
          <w:rFonts w:asciiTheme="minorHAnsi" w:hAnsiTheme="minorHAnsi"/>
        </w:rPr>
        <w:t>от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секогаш</w:t>
      </w:r>
      <w:proofErr w:type="spellEnd"/>
      <w:r w:rsidRPr="00E5444F">
        <w:rPr>
          <w:rFonts w:asciiTheme="minorHAnsi" w:hAnsiTheme="minorHAnsi"/>
        </w:rPr>
        <w:t xml:space="preserve"> е </w:t>
      </w:r>
      <w:proofErr w:type="spellStart"/>
      <w:r w:rsidRPr="00E5444F">
        <w:rPr>
          <w:rFonts w:asciiTheme="minorHAnsi" w:hAnsiTheme="minorHAnsi"/>
        </w:rPr>
        <w:t>најмал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или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најголем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елемент</w:t>
      </w:r>
      <w:proofErr w:type="spellEnd"/>
      <w:r w:rsidRPr="00E5444F">
        <w:rPr>
          <w:rFonts w:asciiTheme="minorHAnsi" w:hAnsiTheme="minorHAnsi"/>
        </w:rPr>
        <w:t>)</w:t>
      </w:r>
    </w:p>
    <w:p w:rsidR="00BF72BB" w:rsidRPr="00E5444F" w:rsidRDefault="00BF72BB" w:rsidP="00E5444F">
      <w:pPr>
        <w:pStyle w:val="Heading2"/>
        <w:rPr>
          <w:color w:val="auto"/>
          <w:sz w:val="28"/>
        </w:rPr>
      </w:pPr>
      <w:r w:rsidRPr="00E5444F">
        <w:rPr>
          <w:color w:val="auto"/>
          <w:sz w:val="28"/>
        </w:rPr>
        <w:t>Merge Sort</w:t>
      </w:r>
    </w:p>
    <w:p w:rsidR="00BF72BB" w:rsidRPr="00E5444F" w:rsidRDefault="00BF72BB" w:rsidP="00BF72BB">
      <w:pPr>
        <w:pStyle w:val="NormalWeb"/>
        <w:rPr>
          <w:rFonts w:asciiTheme="minorHAnsi" w:hAnsiTheme="minorHAnsi"/>
        </w:rPr>
      </w:pPr>
      <w:r w:rsidRPr="00E5444F">
        <w:rPr>
          <w:rFonts w:asciiTheme="minorHAnsi" w:hAnsiTheme="minorHAnsi"/>
        </w:rPr>
        <w:t xml:space="preserve">Merge Sort </w:t>
      </w:r>
      <w:proofErr w:type="spellStart"/>
      <w:r w:rsidRPr="00E5444F">
        <w:rPr>
          <w:rFonts w:asciiTheme="minorHAnsi" w:hAnsiTheme="minorHAnsi"/>
        </w:rPr>
        <w:t>исто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така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се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базира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на</w:t>
      </w:r>
      <w:proofErr w:type="spellEnd"/>
      <w:r w:rsidRPr="00E5444F">
        <w:rPr>
          <w:rFonts w:asciiTheme="minorHAnsi" w:hAnsiTheme="minorHAnsi"/>
        </w:rPr>
        <w:t xml:space="preserve"> „</w:t>
      </w:r>
      <w:proofErr w:type="spellStart"/>
      <w:r w:rsidRPr="00E5444F">
        <w:rPr>
          <w:rFonts w:asciiTheme="minorHAnsi" w:hAnsiTheme="minorHAnsi"/>
        </w:rPr>
        <w:t>раздели</w:t>
      </w:r>
      <w:proofErr w:type="spellEnd"/>
      <w:r w:rsidRPr="00E5444F">
        <w:rPr>
          <w:rFonts w:asciiTheme="minorHAnsi" w:hAnsiTheme="minorHAnsi"/>
        </w:rPr>
        <w:t xml:space="preserve"> и </w:t>
      </w:r>
      <w:proofErr w:type="spellStart"/>
      <w:r w:rsidRPr="00E5444F">
        <w:rPr>
          <w:rFonts w:asciiTheme="minorHAnsi" w:hAnsiTheme="minorHAnsi"/>
        </w:rPr>
        <w:t>владеј</w:t>
      </w:r>
      <w:proofErr w:type="spellEnd"/>
      <w:r w:rsidRPr="00E5444F">
        <w:rPr>
          <w:rFonts w:asciiTheme="minorHAnsi" w:hAnsiTheme="minorHAnsi"/>
        </w:rPr>
        <w:t xml:space="preserve">“. </w:t>
      </w:r>
      <w:proofErr w:type="spellStart"/>
      <w:proofErr w:type="gramStart"/>
      <w:r w:rsidRPr="00E5444F">
        <w:rPr>
          <w:rFonts w:asciiTheme="minorHAnsi" w:hAnsiTheme="minorHAnsi"/>
        </w:rPr>
        <w:t>Низата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рекурзивно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се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дели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на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две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половини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сè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додека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не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останат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поединечни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елементи</w:t>
      </w:r>
      <w:proofErr w:type="spellEnd"/>
      <w:r w:rsidRPr="00E5444F">
        <w:rPr>
          <w:rFonts w:asciiTheme="minorHAnsi" w:hAnsiTheme="minorHAnsi"/>
        </w:rPr>
        <w:t>.</w:t>
      </w:r>
      <w:proofErr w:type="gramEnd"/>
      <w:r w:rsidRPr="00E5444F">
        <w:rPr>
          <w:rFonts w:asciiTheme="minorHAnsi" w:hAnsiTheme="minorHAnsi"/>
        </w:rPr>
        <w:t xml:space="preserve"> </w:t>
      </w:r>
      <w:proofErr w:type="spellStart"/>
      <w:proofErr w:type="gramStart"/>
      <w:r w:rsidRPr="00E5444F">
        <w:rPr>
          <w:rFonts w:asciiTheme="minorHAnsi" w:hAnsiTheme="minorHAnsi"/>
        </w:rPr>
        <w:t>Потоа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тие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се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спојуваат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во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правилен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редослед</w:t>
      </w:r>
      <w:proofErr w:type="spellEnd"/>
      <w:r w:rsidRPr="00E5444F">
        <w:rPr>
          <w:rFonts w:asciiTheme="minorHAnsi" w:hAnsiTheme="minorHAnsi"/>
        </w:rPr>
        <w:t>.</w:t>
      </w:r>
      <w:proofErr w:type="gramEnd"/>
    </w:p>
    <w:p w:rsidR="00BF72BB" w:rsidRPr="00E5444F" w:rsidRDefault="00BF72BB" w:rsidP="00BF72BB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proofErr w:type="spellStart"/>
      <w:r w:rsidRPr="00E5444F">
        <w:rPr>
          <w:rStyle w:val="Strong"/>
          <w:rFonts w:asciiTheme="minorHAnsi" w:hAnsiTheme="minorHAnsi"/>
        </w:rPr>
        <w:t>Временска</w:t>
      </w:r>
      <w:proofErr w:type="spellEnd"/>
      <w:r w:rsidRPr="00E5444F">
        <w:rPr>
          <w:rStyle w:val="Strong"/>
          <w:rFonts w:asciiTheme="minorHAnsi" w:hAnsiTheme="minorHAnsi"/>
        </w:rPr>
        <w:t xml:space="preserve"> </w:t>
      </w:r>
      <w:proofErr w:type="spellStart"/>
      <w:r w:rsidRPr="00E5444F">
        <w:rPr>
          <w:rStyle w:val="Strong"/>
          <w:rFonts w:asciiTheme="minorHAnsi" w:hAnsiTheme="minorHAnsi"/>
        </w:rPr>
        <w:t>сложеност</w:t>
      </w:r>
      <w:proofErr w:type="spellEnd"/>
      <w:r w:rsidRPr="00E5444F">
        <w:rPr>
          <w:rFonts w:asciiTheme="minorHAnsi" w:hAnsiTheme="minorHAnsi"/>
        </w:rPr>
        <w:t>:</w:t>
      </w:r>
    </w:p>
    <w:p w:rsidR="00BF72BB" w:rsidRPr="00E5444F" w:rsidRDefault="00BF72BB" w:rsidP="00BF72BB">
      <w:pPr>
        <w:pStyle w:val="NormalWeb"/>
        <w:numPr>
          <w:ilvl w:val="1"/>
          <w:numId w:val="11"/>
        </w:numPr>
        <w:rPr>
          <w:rStyle w:val="katex-mathml"/>
          <w:rFonts w:asciiTheme="minorHAnsi" w:eastAsiaTheme="majorEastAsia" w:hAnsiTheme="minorHAnsi"/>
        </w:rPr>
      </w:pPr>
      <w:proofErr w:type="spellStart"/>
      <w:r w:rsidRPr="00E5444F">
        <w:rPr>
          <w:rFonts w:asciiTheme="minorHAnsi" w:hAnsiTheme="minorHAnsi"/>
        </w:rPr>
        <w:t>Секогаш</w:t>
      </w:r>
      <w:proofErr w:type="spellEnd"/>
      <w:r w:rsidRPr="00E5444F">
        <w:rPr>
          <w:rFonts w:asciiTheme="minorHAnsi" w:hAnsiTheme="minorHAnsi"/>
        </w:rPr>
        <w:t xml:space="preserve">: </w:t>
      </w:r>
      <w:r w:rsidRPr="00E5444F">
        <w:rPr>
          <w:rStyle w:val="katex-mathml"/>
          <w:rFonts w:asciiTheme="minorHAnsi" w:eastAsiaTheme="majorEastAsia" w:hAnsiTheme="minorHAnsi"/>
        </w:rPr>
        <w:t>O(</w:t>
      </w:r>
      <w:proofErr w:type="spellStart"/>
      <w:r w:rsidRPr="00E5444F">
        <w:rPr>
          <w:rStyle w:val="katex-mathml"/>
          <w:rFonts w:asciiTheme="minorHAnsi" w:eastAsiaTheme="majorEastAsia" w:hAnsiTheme="minorHAnsi"/>
        </w:rPr>
        <w:t>nlogn</w:t>
      </w:r>
      <w:proofErr w:type="spellEnd"/>
      <w:r w:rsidRPr="00E5444F">
        <w:rPr>
          <w:rStyle w:val="katex-mathml"/>
          <w:rFonts w:asciiTheme="minorHAnsi" w:eastAsiaTheme="majorEastAsia" w:hAnsiTheme="minorHAnsi"/>
        </w:rPr>
        <w:t>)</w:t>
      </w:r>
    </w:p>
    <w:p w:rsidR="00BF72BB" w:rsidRPr="00E5444F" w:rsidRDefault="00BF72BB" w:rsidP="00BF72BB">
      <w:pPr>
        <w:pStyle w:val="NormalWeb"/>
        <w:rPr>
          <w:rStyle w:val="katex-mathml"/>
          <w:rFonts w:asciiTheme="minorHAnsi" w:eastAsiaTheme="majorEastAsia" w:hAnsiTheme="minorHAnsi"/>
        </w:rPr>
      </w:pPr>
    </w:p>
    <w:p w:rsidR="00BF72BB" w:rsidRPr="00E5444F" w:rsidRDefault="00BF72BB" w:rsidP="00BF72BB">
      <w:pPr>
        <w:pStyle w:val="NormalWeb"/>
        <w:rPr>
          <w:rFonts w:asciiTheme="minorHAnsi" w:eastAsiaTheme="majorEastAsia" w:hAnsiTheme="minorHAnsi"/>
        </w:rPr>
      </w:pPr>
    </w:p>
    <w:p w:rsidR="00BF72BB" w:rsidRPr="00E5444F" w:rsidRDefault="00BF72BB" w:rsidP="00E5444F">
      <w:pPr>
        <w:pStyle w:val="Heading2"/>
        <w:rPr>
          <w:color w:val="auto"/>
          <w:sz w:val="28"/>
        </w:rPr>
      </w:pPr>
      <w:r w:rsidRPr="00E5444F">
        <w:rPr>
          <w:color w:val="auto"/>
          <w:sz w:val="28"/>
        </w:rPr>
        <w:lastRenderedPageBreak/>
        <w:t>Insertion Sort</w:t>
      </w:r>
    </w:p>
    <w:p w:rsidR="00BF72BB" w:rsidRPr="00E5444F" w:rsidRDefault="00BF72BB" w:rsidP="00BF72BB">
      <w:pPr>
        <w:pStyle w:val="NormalWeb"/>
        <w:rPr>
          <w:rFonts w:asciiTheme="minorHAnsi" w:hAnsiTheme="minorHAnsi"/>
        </w:rPr>
      </w:pPr>
      <w:r w:rsidRPr="00E5444F">
        <w:rPr>
          <w:rFonts w:asciiTheme="minorHAnsi" w:hAnsiTheme="minorHAnsi"/>
        </w:rPr>
        <w:t xml:space="preserve">Insertion Sort </w:t>
      </w:r>
      <w:proofErr w:type="spellStart"/>
      <w:r w:rsidRPr="00E5444F">
        <w:rPr>
          <w:rFonts w:asciiTheme="minorHAnsi" w:hAnsiTheme="minorHAnsi"/>
        </w:rPr>
        <w:t>работи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на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принципот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секој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нов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елемент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да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се</w:t>
      </w:r>
      <w:proofErr w:type="spellEnd"/>
      <w:r w:rsidRPr="00E5444F">
        <w:rPr>
          <w:rFonts w:asciiTheme="minorHAnsi" w:hAnsiTheme="minorHAnsi"/>
        </w:rPr>
        <w:t xml:space="preserve"> „</w:t>
      </w:r>
      <w:proofErr w:type="spellStart"/>
      <w:r w:rsidRPr="00E5444F">
        <w:rPr>
          <w:rFonts w:asciiTheme="minorHAnsi" w:hAnsiTheme="minorHAnsi"/>
        </w:rPr>
        <w:t>вметне</w:t>
      </w:r>
      <w:proofErr w:type="spellEnd"/>
      <w:proofErr w:type="gramStart"/>
      <w:r w:rsidRPr="00E5444F">
        <w:rPr>
          <w:rFonts w:asciiTheme="minorHAnsi" w:hAnsiTheme="minorHAnsi"/>
        </w:rPr>
        <w:t xml:space="preserve">“ </w:t>
      </w:r>
      <w:proofErr w:type="spellStart"/>
      <w:r w:rsidRPr="00E5444F">
        <w:rPr>
          <w:rFonts w:asciiTheme="minorHAnsi" w:hAnsiTheme="minorHAnsi"/>
        </w:rPr>
        <w:t>на</w:t>
      </w:r>
      <w:proofErr w:type="spellEnd"/>
      <w:proofErr w:type="gram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соодветната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позиција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во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веќе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сортираниот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дел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од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низата</w:t>
      </w:r>
      <w:proofErr w:type="spellEnd"/>
      <w:r w:rsidRPr="00E5444F">
        <w:rPr>
          <w:rFonts w:asciiTheme="minorHAnsi" w:hAnsiTheme="minorHAnsi"/>
        </w:rPr>
        <w:t xml:space="preserve">. </w:t>
      </w:r>
      <w:proofErr w:type="spellStart"/>
      <w:proofErr w:type="gramStart"/>
      <w:r w:rsidRPr="00E5444F">
        <w:rPr>
          <w:rFonts w:asciiTheme="minorHAnsi" w:hAnsiTheme="minorHAnsi"/>
        </w:rPr>
        <w:t>Ефикасен</w:t>
      </w:r>
      <w:proofErr w:type="spellEnd"/>
      <w:r w:rsidRPr="00E5444F">
        <w:rPr>
          <w:rFonts w:asciiTheme="minorHAnsi" w:hAnsiTheme="minorHAnsi"/>
        </w:rPr>
        <w:t xml:space="preserve"> е </w:t>
      </w:r>
      <w:proofErr w:type="spellStart"/>
      <w:r w:rsidRPr="00E5444F">
        <w:rPr>
          <w:rFonts w:asciiTheme="minorHAnsi" w:hAnsiTheme="minorHAnsi"/>
        </w:rPr>
        <w:t>за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мали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низи</w:t>
      </w:r>
      <w:proofErr w:type="spellEnd"/>
      <w:r w:rsidRPr="00E5444F">
        <w:rPr>
          <w:rFonts w:asciiTheme="minorHAnsi" w:hAnsiTheme="minorHAnsi"/>
        </w:rPr>
        <w:t xml:space="preserve">, </w:t>
      </w:r>
      <w:proofErr w:type="spellStart"/>
      <w:r w:rsidRPr="00E5444F">
        <w:rPr>
          <w:rFonts w:asciiTheme="minorHAnsi" w:hAnsiTheme="minorHAnsi"/>
        </w:rPr>
        <w:t>но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многу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неефикасен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за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големи</w:t>
      </w:r>
      <w:proofErr w:type="spellEnd"/>
      <w:r w:rsidRPr="00E5444F">
        <w:rPr>
          <w:rFonts w:asciiTheme="minorHAnsi" w:hAnsiTheme="minorHAnsi"/>
        </w:rPr>
        <w:t>.</w:t>
      </w:r>
      <w:proofErr w:type="gramEnd"/>
    </w:p>
    <w:p w:rsidR="00BF72BB" w:rsidRPr="00E5444F" w:rsidRDefault="00BF72BB" w:rsidP="00BF72BB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E5444F">
        <w:rPr>
          <w:rStyle w:val="Strong"/>
          <w:rFonts w:asciiTheme="minorHAnsi" w:hAnsiTheme="minorHAnsi"/>
        </w:rPr>
        <w:t>Временска</w:t>
      </w:r>
      <w:proofErr w:type="spellEnd"/>
      <w:r w:rsidRPr="00E5444F">
        <w:rPr>
          <w:rStyle w:val="Strong"/>
          <w:rFonts w:asciiTheme="minorHAnsi" w:hAnsiTheme="minorHAnsi"/>
        </w:rPr>
        <w:t xml:space="preserve"> </w:t>
      </w:r>
      <w:proofErr w:type="spellStart"/>
      <w:r w:rsidRPr="00E5444F">
        <w:rPr>
          <w:rStyle w:val="Strong"/>
          <w:rFonts w:asciiTheme="minorHAnsi" w:hAnsiTheme="minorHAnsi"/>
        </w:rPr>
        <w:t>сложеност</w:t>
      </w:r>
      <w:proofErr w:type="spellEnd"/>
      <w:r w:rsidRPr="00E5444F">
        <w:rPr>
          <w:rFonts w:asciiTheme="minorHAnsi" w:hAnsiTheme="minorHAnsi"/>
        </w:rPr>
        <w:t>:</w:t>
      </w:r>
    </w:p>
    <w:p w:rsidR="00BF72BB" w:rsidRPr="00E5444F" w:rsidRDefault="00BF72BB" w:rsidP="00BF72BB">
      <w:pPr>
        <w:pStyle w:val="NormalWeb"/>
        <w:numPr>
          <w:ilvl w:val="1"/>
          <w:numId w:val="12"/>
        </w:numPr>
        <w:rPr>
          <w:rStyle w:val="katex-mathml"/>
          <w:rFonts w:asciiTheme="minorHAnsi" w:hAnsiTheme="minorHAnsi"/>
        </w:rPr>
      </w:pPr>
      <w:proofErr w:type="spellStart"/>
      <w:r w:rsidRPr="00E5444F">
        <w:rPr>
          <w:rFonts w:asciiTheme="minorHAnsi" w:hAnsiTheme="minorHAnsi"/>
        </w:rPr>
        <w:t>Најдобро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сценарио</w:t>
      </w:r>
      <w:proofErr w:type="spellEnd"/>
      <w:r w:rsidRPr="00E5444F">
        <w:rPr>
          <w:rFonts w:asciiTheme="minorHAnsi" w:hAnsiTheme="minorHAnsi"/>
        </w:rPr>
        <w:t xml:space="preserve">: </w:t>
      </w:r>
      <w:r w:rsidRPr="00E5444F">
        <w:rPr>
          <w:rStyle w:val="katex-mathml"/>
          <w:rFonts w:asciiTheme="minorHAnsi" w:eastAsiaTheme="majorEastAsia" w:hAnsiTheme="minorHAnsi"/>
        </w:rPr>
        <w:t>O(n)</w:t>
      </w:r>
    </w:p>
    <w:p w:rsidR="00BF72BB" w:rsidRPr="00E5444F" w:rsidRDefault="00BF72BB" w:rsidP="00BF72BB">
      <w:pPr>
        <w:pStyle w:val="NormalWeb"/>
        <w:numPr>
          <w:ilvl w:val="1"/>
          <w:numId w:val="12"/>
        </w:numPr>
        <w:rPr>
          <w:rFonts w:asciiTheme="minorHAnsi" w:hAnsiTheme="minorHAnsi"/>
        </w:rPr>
      </w:pPr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Најлошо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сценарио</w:t>
      </w:r>
      <w:proofErr w:type="spellEnd"/>
      <w:r w:rsidRPr="00E5444F">
        <w:rPr>
          <w:rFonts w:asciiTheme="minorHAnsi" w:hAnsiTheme="minorHAnsi"/>
        </w:rPr>
        <w:t>:</w:t>
      </w:r>
      <w:r w:rsidRPr="00E5444F">
        <w:rPr>
          <w:rFonts w:asciiTheme="minorHAnsi" w:eastAsiaTheme="majorEastAsia" w:hAnsiTheme="minorHAnsi"/>
        </w:rPr>
        <w:t xml:space="preserve"> </w:t>
      </w:r>
      <w:r w:rsidRPr="00E5444F">
        <w:rPr>
          <w:rStyle w:val="katex-mathml"/>
          <w:rFonts w:asciiTheme="minorHAnsi" w:eastAsiaTheme="majorEastAsia" w:hAnsiTheme="minorHAnsi"/>
        </w:rPr>
        <w:t>O(n²)</w:t>
      </w:r>
    </w:p>
    <w:p w:rsidR="00BF72BB" w:rsidRPr="00E5444F" w:rsidRDefault="00BF72BB" w:rsidP="00E5444F">
      <w:pPr>
        <w:pStyle w:val="Heading2"/>
        <w:rPr>
          <w:color w:val="auto"/>
          <w:sz w:val="28"/>
        </w:rPr>
      </w:pPr>
      <w:r w:rsidRPr="00E5444F">
        <w:rPr>
          <w:color w:val="auto"/>
          <w:sz w:val="28"/>
        </w:rPr>
        <w:t>Selection Sort</w:t>
      </w:r>
    </w:p>
    <w:p w:rsidR="00BF72BB" w:rsidRPr="00E5444F" w:rsidRDefault="00BF72BB" w:rsidP="00BF72BB">
      <w:pPr>
        <w:pStyle w:val="NormalWeb"/>
        <w:rPr>
          <w:rFonts w:asciiTheme="minorHAnsi" w:hAnsiTheme="minorHAnsi"/>
        </w:rPr>
      </w:pPr>
      <w:proofErr w:type="gramStart"/>
      <w:r w:rsidRPr="00E5444F">
        <w:rPr>
          <w:rFonts w:asciiTheme="minorHAnsi" w:hAnsiTheme="minorHAnsi"/>
        </w:rPr>
        <w:t xml:space="preserve">Selection Sort </w:t>
      </w:r>
      <w:proofErr w:type="spellStart"/>
      <w:r w:rsidRPr="00E5444F">
        <w:rPr>
          <w:rFonts w:asciiTheme="minorHAnsi" w:hAnsiTheme="minorHAnsi"/>
        </w:rPr>
        <w:t>бара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најмал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елемент</w:t>
      </w:r>
      <w:proofErr w:type="spellEnd"/>
      <w:r w:rsidRPr="00E5444F">
        <w:rPr>
          <w:rFonts w:asciiTheme="minorHAnsi" w:hAnsiTheme="minorHAnsi"/>
        </w:rPr>
        <w:t xml:space="preserve"> и </w:t>
      </w:r>
      <w:proofErr w:type="spellStart"/>
      <w:r w:rsidRPr="00E5444F">
        <w:rPr>
          <w:rFonts w:asciiTheme="minorHAnsi" w:hAnsiTheme="minorHAnsi"/>
        </w:rPr>
        <w:t>го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става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на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почеток</w:t>
      </w:r>
      <w:proofErr w:type="spellEnd"/>
      <w:r w:rsidRPr="00E5444F">
        <w:rPr>
          <w:rFonts w:asciiTheme="minorHAnsi" w:hAnsiTheme="minorHAnsi"/>
        </w:rPr>
        <w:t xml:space="preserve">, </w:t>
      </w:r>
      <w:proofErr w:type="spellStart"/>
      <w:r w:rsidRPr="00E5444F">
        <w:rPr>
          <w:rFonts w:asciiTheme="minorHAnsi" w:hAnsiTheme="minorHAnsi"/>
        </w:rPr>
        <w:t>потоа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бара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следниот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најмал</w:t>
      </w:r>
      <w:proofErr w:type="spellEnd"/>
      <w:r w:rsidRPr="00E5444F">
        <w:rPr>
          <w:rFonts w:asciiTheme="minorHAnsi" w:hAnsiTheme="minorHAnsi"/>
        </w:rPr>
        <w:t xml:space="preserve"> и </w:t>
      </w:r>
      <w:proofErr w:type="spellStart"/>
      <w:r w:rsidRPr="00E5444F">
        <w:rPr>
          <w:rFonts w:asciiTheme="minorHAnsi" w:hAnsiTheme="minorHAnsi"/>
        </w:rPr>
        <w:t>го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става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на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второ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место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итн</w:t>
      </w:r>
      <w:proofErr w:type="spellEnd"/>
      <w:r w:rsidRPr="00E5444F">
        <w:rPr>
          <w:rFonts w:asciiTheme="minorHAnsi" w:hAnsiTheme="minorHAnsi"/>
        </w:rPr>
        <w:t>.</w:t>
      </w:r>
      <w:proofErr w:type="gramEnd"/>
      <w:r w:rsidRPr="00E5444F">
        <w:rPr>
          <w:rFonts w:asciiTheme="minorHAnsi" w:hAnsiTheme="minorHAnsi"/>
        </w:rPr>
        <w:t xml:space="preserve"> </w:t>
      </w:r>
      <w:proofErr w:type="spellStart"/>
      <w:proofErr w:type="gramStart"/>
      <w:r w:rsidRPr="00E5444F">
        <w:rPr>
          <w:rFonts w:asciiTheme="minorHAnsi" w:hAnsiTheme="minorHAnsi"/>
        </w:rPr>
        <w:t>Овој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процес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се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повторува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сè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додека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низата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не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се</w:t>
      </w:r>
      <w:proofErr w:type="spellEnd"/>
      <w:r w:rsidRPr="00E5444F">
        <w:rPr>
          <w:rFonts w:asciiTheme="minorHAnsi" w:hAnsiTheme="minorHAnsi"/>
        </w:rPr>
        <w:t xml:space="preserve"> </w:t>
      </w:r>
      <w:proofErr w:type="spellStart"/>
      <w:r w:rsidRPr="00E5444F">
        <w:rPr>
          <w:rFonts w:asciiTheme="minorHAnsi" w:hAnsiTheme="minorHAnsi"/>
        </w:rPr>
        <w:t>сортира</w:t>
      </w:r>
      <w:proofErr w:type="spellEnd"/>
      <w:r w:rsidRPr="00E5444F">
        <w:rPr>
          <w:rFonts w:asciiTheme="minorHAnsi" w:hAnsiTheme="minorHAnsi"/>
        </w:rPr>
        <w:t>.</w:t>
      </w:r>
      <w:proofErr w:type="gramEnd"/>
    </w:p>
    <w:p w:rsidR="00BF72BB" w:rsidRPr="00E5444F" w:rsidRDefault="00BF72BB" w:rsidP="00BF72BB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proofErr w:type="spellStart"/>
      <w:r w:rsidRPr="00E5444F">
        <w:rPr>
          <w:rStyle w:val="Strong"/>
          <w:rFonts w:asciiTheme="minorHAnsi" w:hAnsiTheme="minorHAnsi"/>
        </w:rPr>
        <w:t>Временска</w:t>
      </w:r>
      <w:proofErr w:type="spellEnd"/>
      <w:r w:rsidRPr="00E5444F">
        <w:rPr>
          <w:rStyle w:val="Strong"/>
          <w:rFonts w:asciiTheme="minorHAnsi" w:hAnsiTheme="minorHAnsi"/>
        </w:rPr>
        <w:t xml:space="preserve"> </w:t>
      </w:r>
      <w:proofErr w:type="spellStart"/>
      <w:r w:rsidRPr="00E5444F">
        <w:rPr>
          <w:rStyle w:val="Strong"/>
          <w:rFonts w:asciiTheme="minorHAnsi" w:hAnsiTheme="minorHAnsi"/>
        </w:rPr>
        <w:t>сложеност</w:t>
      </w:r>
      <w:proofErr w:type="spellEnd"/>
      <w:r w:rsidRPr="00E5444F">
        <w:rPr>
          <w:rFonts w:asciiTheme="minorHAnsi" w:hAnsiTheme="minorHAnsi"/>
        </w:rPr>
        <w:t>:</w:t>
      </w:r>
    </w:p>
    <w:p w:rsidR="00BF72BB" w:rsidRPr="00E5444F" w:rsidRDefault="00BF72BB" w:rsidP="00BF72BB">
      <w:pPr>
        <w:pStyle w:val="NormalWeb"/>
        <w:numPr>
          <w:ilvl w:val="1"/>
          <w:numId w:val="13"/>
        </w:numPr>
        <w:rPr>
          <w:rFonts w:asciiTheme="minorHAnsi" w:hAnsiTheme="minorHAnsi"/>
        </w:rPr>
      </w:pPr>
      <w:proofErr w:type="spellStart"/>
      <w:r w:rsidRPr="00E5444F">
        <w:rPr>
          <w:rFonts w:asciiTheme="minorHAnsi" w:hAnsiTheme="minorHAnsi"/>
        </w:rPr>
        <w:t>Секогаш</w:t>
      </w:r>
      <w:proofErr w:type="spellEnd"/>
      <w:r w:rsidRPr="00E5444F">
        <w:rPr>
          <w:rFonts w:asciiTheme="minorHAnsi" w:hAnsiTheme="minorHAnsi"/>
        </w:rPr>
        <w:t xml:space="preserve">: </w:t>
      </w:r>
      <w:r w:rsidRPr="00E5444F">
        <w:rPr>
          <w:rStyle w:val="katex-mathml"/>
          <w:rFonts w:asciiTheme="minorHAnsi" w:eastAsiaTheme="majorEastAsia" w:hAnsiTheme="minorHAnsi"/>
        </w:rPr>
        <w:t>O(n²)</w:t>
      </w:r>
    </w:p>
    <w:p w:rsidR="00872C03" w:rsidRPr="00E80EF4" w:rsidRDefault="00E5444F">
      <w:pPr>
        <w:pStyle w:val="Heading2"/>
        <w:rPr>
          <w:color w:val="auto"/>
          <w:lang w:val="mk-MK"/>
        </w:rPr>
      </w:pPr>
      <w:r w:rsidRPr="00E80EF4">
        <w:rPr>
          <w:color w:val="auto"/>
          <w:lang w:val="mk-MK"/>
        </w:rPr>
        <w:t>Рез</w:t>
      </w:r>
      <w:r w:rsidRPr="00E80EF4">
        <w:rPr>
          <w:color w:val="auto"/>
          <w:lang w:val="mk-MK"/>
        </w:rPr>
        <w:t>ултати од мерења</w:t>
      </w:r>
    </w:p>
    <w:p w:rsidR="00872C03" w:rsidRPr="00E80EF4" w:rsidRDefault="00E5444F">
      <w:pPr>
        <w:rPr>
          <w:lang w:val="mk-MK"/>
        </w:rPr>
      </w:pPr>
      <w:r w:rsidRPr="00E80EF4">
        <w:rPr>
          <w:lang w:val="mk-MK"/>
        </w:rPr>
        <w:t>Вредностите се во милисекунди (ms).</w:t>
      </w:r>
    </w:p>
    <w:tbl>
      <w:tblPr>
        <w:tblStyle w:val="LightShading"/>
        <w:tblW w:w="0" w:type="auto"/>
        <w:tblInd w:w="108" w:type="dxa"/>
        <w:tblLook w:val="04A0"/>
      </w:tblPr>
      <w:tblGrid>
        <w:gridCol w:w="2772"/>
        <w:gridCol w:w="2880"/>
        <w:gridCol w:w="2880"/>
      </w:tblGrid>
      <w:tr w:rsidR="00872C03" w:rsidTr="00E80EF4">
        <w:trPr>
          <w:cnfStyle w:val="100000000000"/>
        </w:trPr>
        <w:tc>
          <w:tcPr>
            <w:cnfStyle w:val="001000000000"/>
            <w:tcW w:w="2772" w:type="dxa"/>
          </w:tcPr>
          <w:p w:rsidR="00872C03" w:rsidRDefault="00E5444F">
            <w:proofErr w:type="spellStart"/>
            <w:r>
              <w:t>Алгоритам</w:t>
            </w:r>
            <w:proofErr w:type="spellEnd"/>
          </w:p>
        </w:tc>
        <w:tc>
          <w:tcPr>
            <w:tcW w:w="2880" w:type="dxa"/>
          </w:tcPr>
          <w:p w:rsidR="00872C03" w:rsidRDefault="00E5444F">
            <w:pPr>
              <w:cnfStyle w:val="100000000000"/>
            </w:pPr>
            <w:r>
              <w:t>Времиња (по обиди)</w:t>
            </w:r>
          </w:p>
        </w:tc>
        <w:tc>
          <w:tcPr>
            <w:tcW w:w="2880" w:type="dxa"/>
          </w:tcPr>
          <w:p w:rsidR="00872C03" w:rsidRDefault="00E5444F">
            <w:pPr>
              <w:cnfStyle w:val="100000000000"/>
            </w:pPr>
            <w:r>
              <w:t>Просек</w:t>
            </w:r>
          </w:p>
        </w:tc>
      </w:tr>
      <w:tr w:rsidR="00872C03" w:rsidTr="00E80EF4">
        <w:trPr>
          <w:cnfStyle w:val="000000100000"/>
        </w:trPr>
        <w:tc>
          <w:tcPr>
            <w:cnfStyle w:val="001000000000"/>
            <w:tcW w:w="2772" w:type="dxa"/>
          </w:tcPr>
          <w:p w:rsidR="00872C03" w:rsidRDefault="00E5444F">
            <w:r>
              <w:t>Quick Sort</w:t>
            </w:r>
          </w:p>
        </w:tc>
        <w:tc>
          <w:tcPr>
            <w:tcW w:w="2880" w:type="dxa"/>
          </w:tcPr>
          <w:p w:rsidR="00872C03" w:rsidRDefault="00E5444F">
            <w:pPr>
              <w:cnfStyle w:val="000000100000"/>
            </w:pPr>
            <w:r>
              <w:t>14, 14, 15, 16, 14</w:t>
            </w:r>
          </w:p>
        </w:tc>
        <w:tc>
          <w:tcPr>
            <w:tcW w:w="2880" w:type="dxa"/>
          </w:tcPr>
          <w:p w:rsidR="00872C03" w:rsidRDefault="00E5444F">
            <w:pPr>
              <w:cnfStyle w:val="000000100000"/>
            </w:pPr>
            <w:r>
              <w:t>≈ 14.6ms</w:t>
            </w:r>
          </w:p>
        </w:tc>
      </w:tr>
      <w:tr w:rsidR="00872C03" w:rsidTr="00E80EF4">
        <w:tc>
          <w:tcPr>
            <w:cnfStyle w:val="001000000000"/>
            <w:tcW w:w="2772" w:type="dxa"/>
          </w:tcPr>
          <w:p w:rsidR="00872C03" w:rsidRDefault="00E5444F">
            <w:r>
              <w:t>Merge Sort</w:t>
            </w:r>
          </w:p>
        </w:tc>
        <w:tc>
          <w:tcPr>
            <w:tcW w:w="2880" w:type="dxa"/>
          </w:tcPr>
          <w:p w:rsidR="00872C03" w:rsidRDefault="00E5444F">
            <w:pPr>
              <w:cnfStyle w:val="000000000000"/>
            </w:pPr>
            <w:r>
              <w:t>15, 14, 14, 14, 14</w:t>
            </w:r>
          </w:p>
        </w:tc>
        <w:tc>
          <w:tcPr>
            <w:tcW w:w="2880" w:type="dxa"/>
          </w:tcPr>
          <w:p w:rsidR="00872C03" w:rsidRDefault="00E5444F">
            <w:pPr>
              <w:cnfStyle w:val="000000000000"/>
            </w:pPr>
            <w:r>
              <w:t>≈ 14.2ms</w:t>
            </w:r>
          </w:p>
        </w:tc>
      </w:tr>
      <w:tr w:rsidR="00872C03" w:rsidTr="00E80EF4">
        <w:trPr>
          <w:cnfStyle w:val="000000100000"/>
        </w:trPr>
        <w:tc>
          <w:tcPr>
            <w:cnfStyle w:val="001000000000"/>
            <w:tcW w:w="2772" w:type="dxa"/>
          </w:tcPr>
          <w:p w:rsidR="00872C03" w:rsidRDefault="00E5444F">
            <w:r>
              <w:t>Insertion Sort</w:t>
            </w:r>
          </w:p>
        </w:tc>
        <w:tc>
          <w:tcPr>
            <w:tcW w:w="2880" w:type="dxa"/>
          </w:tcPr>
          <w:p w:rsidR="00872C03" w:rsidRDefault="00E5444F">
            <w:pPr>
              <w:cnfStyle w:val="000000100000"/>
            </w:pPr>
            <w:r>
              <w:t>5456, 5246, 5325, 5253, 5291</w:t>
            </w:r>
          </w:p>
        </w:tc>
        <w:tc>
          <w:tcPr>
            <w:tcW w:w="2880" w:type="dxa"/>
          </w:tcPr>
          <w:p w:rsidR="00872C03" w:rsidRDefault="00E5444F">
            <w:pPr>
              <w:cnfStyle w:val="000000100000"/>
            </w:pPr>
            <w:r>
              <w:t>≈ 5314ms</w:t>
            </w:r>
          </w:p>
        </w:tc>
      </w:tr>
      <w:tr w:rsidR="00872C03" w:rsidTr="00E80EF4">
        <w:tc>
          <w:tcPr>
            <w:cnfStyle w:val="001000000000"/>
            <w:tcW w:w="2772" w:type="dxa"/>
          </w:tcPr>
          <w:p w:rsidR="00872C03" w:rsidRDefault="00E5444F">
            <w:r>
              <w:t>Selection Sort</w:t>
            </w:r>
          </w:p>
        </w:tc>
        <w:tc>
          <w:tcPr>
            <w:tcW w:w="2880" w:type="dxa"/>
          </w:tcPr>
          <w:p w:rsidR="00872C03" w:rsidRDefault="00E5444F">
            <w:pPr>
              <w:cnfStyle w:val="000000000000"/>
            </w:pPr>
            <w:r>
              <w:t>9669, 9404, 9379,</w:t>
            </w:r>
            <w:r>
              <w:t xml:space="preserve"> 9348, 9366</w:t>
            </w:r>
          </w:p>
        </w:tc>
        <w:tc>
          <w:tcPr>
            <w:tcW w:w="2880" w:type="dxa"/>
          </w:tcPr>
          <w:p w:rsidR="00E80EF4" w:rsidRPr="00E80EF4" w:rsidRDefault="00E5444F">
            <w:pPr>
              <w:cnfStyle w:val="000000000000"/>
              <w:rPr>
                <w:lang w:val="mk-MK"/>
              </w:rPr>
            </w:pPr>
            <w:r>
              <w:t>≈ 9433ms</w:t>
            </w:r>
          </w:p>
        </w:tc>
      </w:tr>
    </w:tbl>
    <w:p w:rsidR="00872C03" w:rsidRPr="00E80EF4" w:rsidRDefault="00E5444F">
      <w:pPr>
        <w:pStyle w:val="Heading2"/>
        <w:rPr>
          <w:color w:val="auto"/>
        </w:rPr>
      </w:pPr>
      <w:proofErr w:type="spellStart"/>
      <w:r w:rsidRPr="00E80EF4">
        <w:rPr>
          <w:color w:val="auto"/>
        </w:rPr>
        <w:t>Анализа</w:t>
      </w:r>
      <w:proofErr w:type="spellEnd"/>
    </w:p>
    <w:p w:rsidR="00BF72BB" w:rsidRDefault="00E5444F" w:rsidP="00BF72BB">
      <w:pPr>
        <w:spacing w:after="0"/>
      </w:pPr>
      <w:r>
        <w:t>- Qu</w:t>
      </w:r>
      <w:r w:rsidR="00E80EF4">
        <w:t xml:space="preserve">ick Sort и Merge Sort </w:t>
      </w:r>
      <w:r w:rsidR="00E80EF4">
        <w:rPr>
          <w:lang w:val="mk-MK"/>
        </w:rPr>
        <w:t>имаат</w:t>
      </w:r>
      <w:r>
        <w:t xml:space="preserve"> </w:t>
      </w:r>
      <w:proofErr w:type="spellStart"/>
      <w:r>
        <w:t>слични</w:t>
      </w:r>
      <w:proofErr w:type="spellEnd"/>
      <w:r>
        <w:t xml:space="preserve"> </w:t>
      </w:r>
      <w:proofErr w:type="spellStart"/>
      <w:r>
        <w:t>резултати</w:t>
      </w:r>
      <w:proofErr w:type="spellEnd"/>
      <w:r>
        <w:t xml:space="preserve">,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тоа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Merge Sort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просек</w:t>
      </w:r>
      <w:proofErr w:type="spellEnd"/>
      <w:r>
        <w:t xml:space="preserve"> е </w:t>
      </w:r>
      <w:proofErr w:type="spellStart"/>
      <w:r>
        <w:t>малку</w:t>
      </w:r>
      <w:proofErr w:type="spellEnd"/>
      <w:r>
        <w:t xml:space="preserve"> </w:t>
      </w:r>
      <w:proofErr w:type="spellStart"/>
      <w:r>
        <w:t>побрз</w:t>
      </w:r>
      <w:proofErr w:type="spellEnd"/>
      <w:r>
        <w:t>.</w:t>
      </w:r>
      <w:r>
        <w:br/>
        <w:t xml:space="preserve">- Insertion Sort и Selection Sort се значително побавни и </w:t>
      </w:r>
      <w:proofErr w:type="spellStart"/>
      <w:r>
        <w:t>непрактични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големи</w:t>
      </w:r>
      <w:proofErr w:type="spellEnd"/>
      <w:r>
        <w:t xml:space="preserve"> </w:t>
      </w:r>
      <w:proofErr w:type="spellStart"/>
      <w:r>
        <w:t>низи</w:t>
      </w:r>
      <w:proofErr w:type="spellEnd"/>
      <w:r>
        <w:t>.</w:t>
      </w:r>
      <w:r w:rsidRPr="00BF72BB">
        <w:rPr>
          <w:lang w:val="mk-MK"/>
        </w:rPr>
        <w:br/>
        <w:t>- Quick Sort и Merge Sort имаат сложен</w:t>
      </w:r>
      <w:r w:rsidRPr="00BF72BB">
        <w:rPr>
          <w:lang w:val="mk-MK"/>
        </w:rPr>
        <w:t>ост O(n log n), што ги прави многу поефикасни.</w:t>
      </w:r>
    </w:p>
    <w:p w:rsidR="00BF72BB" w:rsidRPr="00BF72BB" w:rsidRDefault="00BF72BB" w:rsidP="00BF72BB">
      <w:r>
        <w:t>-</w:t>
      </w:r>
      <w:r>
        <w:rPr>
          <w:lang w:val="mk-MK"/>
        </w:rPr>
        <w:t xml:space="preserve">Ако погледнеме од самите временски сложености на секој од алгортимите можеме веднаш да заклучиме одприлика кои алгоритми се </w:t>
      </w:r>
      <w:proofErr w:type="gramStart"/>
      <w:r>
        <w:rPr>
          <w:lang w:val="mk-MK"/>
        </w:rPr>
        <w:t>најефикасни(</w:t>
      </w:r>
      <w:proofErr w:type="gramEnd"/>
      <w:r>
        <w:t xml:space="preserve">Quick </w:t>
      </w:r>
      <w:r>
        <w:rPr>
          <w:lang w:val="mk-MK"/>
        </w:rPr>
        <w:t xml:space="preserve">и </w:t>
      </w:r>
      <w:r>
        <w:t>Merge sort).</w:t>
      </w:r>
    </w:p>
    <w:p w:rsidR="00872C03" w:rsidRPr="00BF72BB" w:rsidRDefault="00E5444F">
      <w:pPr>
        <w:pStyle w:val="Heading2"/>
        <w:rPr>
          <w:color w:val="auto"/>
          <w:lang w:val="mk-MK"/>
        </w:rPr>
      </w:pPr>
      <w:r w:rsidRPr="00BF72BB">
        <w:rPr>
          <w:color w:val="auto"/>
          <w:lang w:val="mk-MK"/>
        </w:rPr>
        <w:t>Заклучок</w:t>
      </w:r>
    </w:p>
    <w:p w:rsidR="00872C03" w:rsidRPr="00BF72BB" w:rsidRDefault="00E5444F">
      <w:pPr>
        <w:rPr>
          <w:lang w:val="mk-MK"/>
        </w:rPr>
      </w:pPr>
      <w:r w:rsidRPr="00BF72BB">
        <w:rPr>
          <w:lang w:val="mk-MK"/>
        </w:rPr>
        <w:t>За сортирање на големи низи:</w:t>
      </w:r>
      <w:r w:rsidRPr="00BF72BB">
        <w:rPr>
          <w:lang w:val="mk-MK"/>
        </w:rPr>
        <w:br/>
        <w:t>- Quick Sort и Merge Sort се најпогодни и покажуваат скоро идентични перформанси.</w:t>
      </w:r>
      <w:r w:rsidRPr="00BF72BB">
        <w:rPr>
          <w:lang w:val="mk-MK"/>
        </w:rPr>
        <w:br/>
        <w:t>- Insertion Sort и Selection Sort</w:t>
      </w:r>
      <w:r w:rsidR="00BF72BB" w:rsidRPr="00BF72BB">
        <w:rPr>
          <w:lang w:val="mk-MK"/>
        </w:rPr>
        <w:t xml:space="preserve"> </w:t>
      </w:r>
      <w:r w:rsidR="00BF72BB">
        <w:rPr>
          <w:lang w:val="mk-MK"/>
        </w:rPr>
        <w:t xml:space="preserve">имаат корист </w:t>
      </w:r>
      <w:r w:rsidR="00BF72BB" w:rsidRPr="00BF72BB">
        <w:rPr>
          <w:lang w:val="mk-MK"/>
        </w:rPr>
        <w:t>само за мали низи</w:t>
      </w:r>
      <w:r w:rsidR="00BF72BB">
        <w:rPr>
          <w:lang w:val="mk-MK"/>
        </w:rPr>
        <w:t>, скоро сортирани низи или ако ни е дадено специфично со тој сорт да решаваме па мора да ги користиме</w:t>
      </w:r>
      <w:r w:rsidR="00BF72BB" w:rsidRPr="00BF72BB">
        <w:rPr>
          <w:lang w:val="mk-MK"/>
        </w:rPr>
        <w:t>.</w:t>
      </w:r>
    </w:p>
    <w:sectPr w:rsidR="00872C03" w:rsidRPr="00BF72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F60DC6"/>
    <w:multiLevelType w:val="multilevel"/>
    <w:tmpl w:val="083A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8400AE"/>
    <w:multiLevelType w:val="multilevel"/>
    <w:tmpl w:val="6D10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4A2956"/>
    <w:multiLevelType w:val="multilevel"/>
    <w:tmpl w:val="F228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310D79"/>
    <w:multiLevelType w:val="multilevel"/>
    <w:tmpl w:val="2D84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872C03"/>
    <w:rsid w:val="00AA1D8D"/>
    <w:rsid w:val="00B47730"/>
    <w:rsid w:val="00BF72BB"/>
    <w:rsid w:val="00CB0664"/>
    <w:rsid w:val="00E5444F"/>
    <w:rsid w:val="00E80EF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BF7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katex-mathml">
    <w:name w:val="katex-mathml"/>
    <w:basedOn w:val="DefaultParagraphFont"/>
    <w:rsid w:val="00BF72BB"/>
  </w:style>
  <w:style w:type="character" w:customStyle="1" w:styleId="mord">
    <w:name w:val="mord"/>
    <w:basedOn w:val="DefaultParagraphFont"/>
    <w:rsid w:val="00BF72BB"/>
  </w:style>
  <w:style w:type="character" w:customStyle="1" w:styleId="mopen">
    <w:name w:val="mopen"/>
    <w:basedOn w:val="DefaultParagraphFont"/>
    <w:rsid w:val="00BF72BB"/>
  </w:style>
  <w:style w:type="character" w:customStyle="1" w:styleId="mop">
    <w:name w:val="mop"/>
    <w:basedOn w:val="DefaultParagraphFont"/>
    <w:rsid w:val="00BF72BB"/>
  </w:style>
  <w:style w:type="character" w:customStyle="1" w:styleId="mclose">
    <w:name w:val="mclose"/>
    <w:basedOn w:val="DefaultParagraphFont"/>
    <w:rsid w:val="00BF72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87C572-655E-488E-BC26-188E7E24E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BITCHES</cp:lastModifiedBy>
  <cp:revision>2</cp:revision>
  <dcterms:created xsi:type="dcterms:W3CDTF">2025-09-23T23:13:00Z</dcterms:created>
  <dcterms:modified xsi:type="dcterms:W3CDTF">2025-09-23T23:13:00Z</dcterms:modified>
</cp:coreProperties>
</file>